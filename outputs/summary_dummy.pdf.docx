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Dummy PDF file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